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HELLO WORLD</w:t>
        <w:br/>
      </w:r>
    </w:p>
    <w:p>
      <w:r>
        <w:t>Morbi velit neque, semper quis lorem quis, efficitur dignissim ipsum. Ut ac lorem sed turpis imperdiet eleifend sit amet id sapien.</w:t>
      </w:r>
    </w:p>
    <w:p>
      <w:r>
        <w:t>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w:t>
      </w:r>
      <w:r>
        <w:t>•</w:t>
        <w:tab/>
        <w:t>Nulla facilisi.</w:t>
      </w:r>
    </w:p>
    <w:p>
      <w:pPr>
        <w:pStyle w:val="Title"/>
      </w:pPr>
      <w:r>
        <w:t xml:space="preserve">This creates a new document from the built-in default template and saves it unchanged to a file named ‘test.docx’. The so-called “default template” is actually just a Word file having no content, stored with the installed python-docx package.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